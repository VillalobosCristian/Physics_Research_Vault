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0" w:line="252" w:lineRule="auto"/>
        <w:jc w:val="center"/>
      </w:pPr>
      <w:r>
        <w:rPr>
          <w:b/>
          <w:color w:val="2C5AA0"/>
          <w:sz w:val="44"/>
        </w:rPr>
        <w:t>CRISTIAN VILLALOBOS-CONCHA</w:t>
      </w:r>
    </w:p>
    <w:p>
      <w:pPr>
        <w:spacing w:before="0" w:after="80" w:line="252" w:lineRule="auto"/>
        <w:jc w:val="center"/>
      </w:pPr>
      <w:r>
        <w:rPr>
          <w:color w:val="666666"/>
          <w:sz w:val="27"/>
        </w:rPr>
        <w:t>Postdoctoral Researcher in Soft Matter Physics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  <w:shd w:val="clear" w:color="auto" w:fill="2C5AA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 w:line="240" w:lineRule="auto"/>
            </w:pPr>
            <w:r>
              <w:t xml:space="preserve"> </w:t>
            </w:r>
          </w:p>
        </w:tc>
      </w:tr>
    </w:tbl>
    <w:p>
      <w:pPr>
        <w:spacing w:before="60" w:after="200" w:line="252" w:lineRule="auto"/>
        <w:jc w:val="center"/>
      </w:pPr>
      <w:r>
        <w:rPr>
          <w:color w:val="555555"/>
          <w:sz w:val="20"/>
        </w:rPr>
        <w:t>Address: Room N°5100, 166 Cours de l'Argonne, 33000 Bordeaux, France • Email: cristian.villalobos-concha@u-bordeaux.fr • Nationality: Chilean • Born: November 02, 1994</w:t>
      </w:r>
    </w:p>
    <w:p>
      <w:pPr>
        <w:spacing w:before="80" w:after="160" w:line="252" w:lineRule="auto"/>
      </w:pPr>
      <w:r>
        <w:rPr>
          <w:b/>
        </w:rPr>
        <w:t xml:space="preserve">Researcher Profile: </w:t>
      </w:r>
      <w:r>
        <w:rPr>
          <w:i/>
        </w:rPr>
        <w:t>Experimental and theoretical physicist with unique expertise combining advanced experimental soft-matter control, active-matter hydrodynamics, computational modeling, and synthetic biological systems. Strategic international mobility experiences in Franco-Chilean partnerships provide exceptional preparation for cutting-edge synthetic cell research and collective transport phenomena.</w:t>
      </w:r>
    </w:p>
    <w:p>
      <w:pPr>
        <w:spacing w:before="160" w:after="120" w:line="252" w:lineRule="auto"/>
      </w:pPr>
      <w:r>
        <w:rPr>
          <w:b/>
          <w:color w:val="2C5AA0"/>
          <w:sz w:val="25"/>
        </w:rPr>
        <w:t>PROFESSIONAL EXPERIENCE &amp; COMPETENCY DEVELOPMENT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  <w:shd w:val="clear" w:color="auto" w:fill="2C5AA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 w:line="240" w:lineRule="auto"/>
            </w:pPr>
            <w:r>
              <w:t xml:space="preserve"> </w:t>
            </w:r>
          </w:p>
        </w:tc>
      </w:tr>
    </w:tbl>
    <w:p>
      <w:pPr>
        <w:spacing w:before="0" w:after="10" w:line="252" w:lineRule="auto"/>
      </w:pPr>
      <w:r>
        <w:rPr>
          <w:b/>
        </w:rPr>
        <w:t>January 2025 – Present</w:t>
      </w:r>
    </w:p>
    <w:p>
      <w:pPr>
        <w:spacing w:before="0" w:after="10" w:line="252" w:lineRule="auto"/>
      </w:pPr>
      <w:r>
        <w:rPr>
          <w:b/>
        </w:rPr>
        <w:t>Postdoctoral Researcher</w:t>
      </w:r>
    </w:p>
    <w:p>
      <w:pPr>
        <w:spacing w:before="0" w:after="10" w:line="252" w:lineRule="auto"/>
      </w:pPr>
      <w:r>
        <w:rPr>
          <w:i/>
        </w:rPr>
        <w:t>Centre de Recherche Paul Pascal, CNRS, Pessac, France</w:t>
      </w:r>
    </w:p>
    <w:p>
      <w:pPr>
        <w:pStyle w:val="ListBullet"/>
        <w:spacing w:before="0" w:after="10" w:line="252" w:lineRule="auto"/>
        <w:ind w:left="283"/>
      </w:pPr>
      <w:r>
        <w:t>Supervisor: Prof. L. Alvarez | Project: Shaping vesicles via chemical and external stimuli (Physics of Life, €80,000)</w:t>
      </w:r>
    </w:p>
    <w:p>
      <w:pPr>
        <w:pStyle w:val="ListBullet"/>
        <w:spacing w:before="0" w:after="10" w:line="252" w:lineRule="auto"/>
        <w:ind w:left="283"/>
      </w:pPr>
      <w:r>
        <w:t>Strategic Positioning: Direct hands-on experience with giant unilamellar vesicles (GUVs) and synthetic membrane manipulation techniques essential for synthetic cell research</w:t>
      </w:r>
    </w:p>
    <w:p>
      <w:pPr>
        <w:pStyle w:val="ListBullet"/>
        <w:spacing w:before="0" w:after="10" w:line="252" w:lineRule="auto"/>
        <w:ind w:left="283"/>
      </w:pPr>
      <w:r>
        <w:t>Key Competencies: GUV fabrication/adhesion control, optothermal actuation systems, synthetic cell physics</w:t>
      </w:r>
    </w:p>
    <w:p>
      <w:pPr>
        <w:spacing w:before="80" w:after="10" w:line="252" w:lineRule="auto"/>
      </w:pPr>
      <w:r>
        <w:rPr>
          <w:b/>
        </w:rPr>
        <w:t>2019 – 2024</w:t>
      </w:r>
    </w:p>
    <w:p>
      <w:pPr>
        <w:spacing w:before="0" w:after="10" w:line="252" w:lineRule="auto"/>
      </w:pPr>
      <w:r>
        <w:rPr>
          <w:b/>
        </w:rPr>
        <w:t>PhD Candidate in Physics</w:t>
      </w:r>
    </w:p>
    <w:p>
      <w:pPr>
        <w:spacing w:before="0" w:after="10" w:line="252" w:lineRule="auto"/>
      </w:pPr>
      <w:r>
        <w:rPr>
          <w:i/>
        </w:rPr>
        <w:t>Universidad de Chile, Santiago, Chile</w:t>
      </w:r>
    </w:p>
    <w:p>
      <w:pPr>
        <w:pStyle w:val="ListBullet"/>
        <w:spacing w:before="0" w:after="10" w:line="252" w:lineRule="auto"/>
        <w:ind w:left="283"/>
      </w:pPr>
      <w:r>
        <w:t>Thesis: “Bacterial Fluctuation in Confined Spaces” | Funding: Competitive ANID Doctoral Grant No. 21201766</w:t>
      </w:r>
    </w:p>
    <w:p>
      <w:pPr>
        <w:pStyle w:val="ListBullet"/>
        <w:spacing w:before="0" w:after="10" w:line="252" w:lineRule="auto"/>
        <w:ind w:left="283"/>
      </w:pPr>
      <w:r>
        <w:t>Core Expertise Developed: Experimental confined biological systems, active matter physics, advanced numerical/theoretical modeling, statistical physics frameworks for biological systems</w:t>
      </w:r>
    </w:p>
    <w:p>
      <w:pPr>
        <w:pStyle w:val="ListBullet"/>
        <w:spacing w:before="0" w:after="10" w:line="252" w:lineRule="auto"/>
        <w:ind w:left="283"/>
      </w:pPr>
      <w:r>
        <w:t>Research Output: Breakthrough PNAS publication (2025) demonstrating mastery of confined biological system characterization</w:t>
      </w:r>
    </w:p>
    <w:p>
      <w:pPr>
        <w:spacing w:before="120" w:after="60" w:line="252" w:lineRule="auto"/>
      </w:pPr>
      <w:r>
        <w:rPr>
          <w:b/>
          <w:color w:val="2C5AA0"/>
          <w:sz w:val="24"/>
        </w:rPr>
        <w:t>Strategic International Mobility &amp; Technical Mastery</w:t>
      </w:r>
    </w:p>
    <w:p>
      <w:pPr>
        <w:spacing w:before="0" w:after="10" w:line="252" w:lineRule="auto"/>
      </w:pPr>
      <w:r>
        <w:rPr>
          <w:b/>
        </w:rPr>
        <w:t>2021</w:t>
      </w:r>
    </w:p>
    <w:p>
      <w:pPr>
        <w:spacing w:before="0" w:after="10" w:line="252" w:lineRule="auto"/>
      </w:pPr>
      <w:r>
        <w:rPr>
          <w:b/>
        </w:rPr>
        <w:t>Research Internship: "Active Emulsion"</w:t>
      </w:r>
    </w:p>
    <w:p>
      <w:pPr>
        <w:spacing w:before="0" w:after="10" w:line="252" w:lineRule="auto"/>
      </w:pPr>
      <w:r>
        <w:rPr>
          <w:i/>
        </w:rPr>
        <w:t>École Supérieure de Physique et de Chimie Industrielle (PMMH-ESPCI), Paris</w:t>
      </w:r>
    </w:p>
    <w:p>
      <w:pPr>
        <w:pStyle w:val="ListBullet"/>
        <w:spacing w:before="0" w:after="10" w:line="252" w:lineRule="auto"/>
        <w:ind w:left="283"/>
      </w:pPr>
      <w:r>
        <w:t>Funding: Chile-France Program Scholarship, French Institute in Chile</w:t>
      </w:r>
    </w:p>
    <w:p>
      <w:pPr>
        <w:pStyle w:val="ListBullet"/>
        <w:spacing w:before="0" w:after="10" w:line="252" w:lineRule="auto"/>
        <w:ind w:left="283"/>
      </w:pPr>
      <w:r>
        <w:t>Technical Mastery Achieved: 3D Lagrangian particle tracking techniques; glass microfluidic system design; droplet manipulation methods</w:t>
      </w:r>
    </w:p>
    <w:p>
      <w:pPr>
        <w:spacing w:before="40" w:after="10" w:line="252" w:lineRule="auto"/>
      </w:pPr>
      <w:r>
        <w:rPr>
          <w:b/>
        </w:rPr>
        <w:t>2019</w:t>
      </w:r>
    </w:p>
    <w:p>
      <w:pPr>
        <w:spacing w:before="0" w:after="10" w:line="252" w:lineRule="auto"/>
      </w:pPr>
      <w:r>
        <w:rPr>
          <w:b/>
        </w:rPr>
        <w:t>Research Internship: "Bacterial Shells"</w:t>
      </w:r>
    </w:p>
    <w:p>
      <w:pPr>
        <w:spacing w:before="0" w:after="10" w:line="252" w:lineRule="auto"/>
      </w:pPr>
      <w:r>
        <w:rPr>
          <w:i/>
        </w:rPr>
        <w:t>École Supérieure de Physique et de Chimie Industrielle (PMMH-ESPCI), Paris</w:t>
      </w:r>
    </w:p>
    <w:p>
      <w:pPr>
        <w:pStyle w:val="ListBullet"/>
        <w:spacing w:before="0" w:after="10" w:line="252" w:lineRule="auto"/>
        <w:ind w:left="283"/>
      </w:pPr>
      <w:r>
        <w:t>Foundation Building: International research collaboration protocols; advanced experimental design in biological systems</w:t>
      </w:r>
    </w:p>
    <w:p>
      <w:pPr>
        <w:spacing w:before="160" w:after="120" w:line="252" w:lineRule="auto"/>
      </w:pPr>
      <w:r>
        <w:rPr>
          <w:b/>
          <w:color w:val="2C5AA0"/>
          <w:sz w:val="25"/>
        </w:rPr>
        <w:t>RESEARCH PROJECTS &amp; FUNDING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  <w:shd w:val="clear" w:color="auto" w:fill="2C5AA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 w:line="240" w:lineRule="auto"/>
            </w:pPr>
            <w:r>
              <w:t xml:space="preserve"> </w:t>
            </w:r>
          </w:p>
        </w:tc>
      </w:tr>
    </w:tbl>
    <w:p>
      <w:pPr>
        <w:spacing w:before="0" w:after="10" w:line="252" w:lineRule="auto"/>
      </w:pPr>
      <w:r>
        <w:rPr>
          <w:b/>
        </w:rPr>
        <w:t>2025 – Present</w:t>
      </w:r>
    </w:p>
    <w:p>
      <w:pPr>
        <w:spacing w:before="0" w:after="5" w:line="252" w:lineRule="auto"/>
      </w:pPr>
      <w:r>
        <w:rPr>
          <w:b/>
        </w:rPr>
        <w:t>Shaping vesicles via chemical and external stimuli</w:t>
      </w:r>
    </w:p>
    <w:p>
      <w:pPr>
        <w:spacing w:before="0" w:after="10" w:line="252" w:lineRule="auto"/>
      </w:pPr>
      <w:r>
        <w:t>Physics of Life Program (€80,000) – Principal investigator role in studying vesicle deformation mechanisms</w:t>
      </w:r>
    </w:p>
    <w:p>
      <w:pPr>
        <w:spacing w:before="0" w:after="10" w:line="252" w:lineRule="auto"/>
      </w:pPr>
      <w:r>
        <w:rPr>
          <w:b/>
        </w:rPr>
        <w:t>2019 – 2024</w:t>
      </w:r>
    </w:p>
    <w:p>
      <w:pPr>
        <w:spacing w:before="0" w:after="5" w:line="252" w:lineRule="auto"/>
      </w:pPr>
      <w:r>
        <w:rPr>
          <w:b/>
        </w:rPr>
        <w:t>Franco-Chilean Cooperation Program</w:t>
      </w:r>
    </w:p>
    <w:p>
      <w:pPr>
        <w:spacing w:before="0" w:after="10" w:line="252" w:lineRule="auto"/>
      </w:pPr>
      <w:r>
        <w:t>ECOS-ANID ECOS210012/ECOS-Sud C21E05 – International collaboration on active matter systems</w:t>
      </w:r>
    </w:p>
    <w:p>
      <w:pPr>
        <w:spacing w:before="0" w:after="10" w:line="252" w:lineRule="auto"/>
      </w:pPr>
      <w:r>
        <w:rPr>
          <w:b/>
        </w:rPr>
        <w:t>2019 – 2024</w:t>
      </w:r>
    </w:p>
    <w:p>
      <w:pPr>
        <w:spacing w:before="0" w:after="5" w:line="252" w:lineRule="auto"/>
      </w:pPr>
      <w:r>
        <w:rPr>
          <w:b/>
        </w:rPr>
        <w:t>Millennium Science Initiative</w:t>
      </w:r>
    </w:p>
    <w:p>
      <w:pPr>
        <w:spacing w:before="0" w:after="10" w:line="252" w:lineRule="auto"/>
      </w:pPr>
      <w:r>
        <w:t>ANID Program No. NCN19_170 – Contributing researcher in multidisciplinary physics research</w:t>
      </w:r>
    </w:p>
    <w:p>
      <w:pPr>
        <w:spacing w:before="160" w:after="120" w:line="252" w:lineRule="auto"/>
      </w:pPr>
      <w:r>
        <w:rPr>
          <w:b/>
          <w:color w:val="2C5AA0"/>
          <w:sz w:val="25"/>
        </w:rPr>
        <w:t>RESEARCH OUTPUT &amp; IMPACT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  <w:shd w:val="clear" w:color="auto" w:fill="2C5AA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 w:line="240" w:lineRule="auto"/>
            </w:pPr>
            <w:r>
              <w:t xml:space="preserve"> </w:t>
            </w:r>
          </w:p>
        </w:tc>
      </w:tr>
    </w:tbl>
    <w:p>
      <w:pPr>
        <w:spacing w:before="0" w:after="40" w:line="252" w:lineRule="auto"/>
      </w:pPr>
      <w:r>
        <w:rPr>
          <w:b/>
        </w:rPr>
        <w:t>First Author Publications: 3 | Corresponding Author: 2 | Total Publications: 3</w:t>
      </w:r>
    </w:p>
    <w:p>
      <w:pPr>
        <w:spacing w:before="0" w:after="60" w:line="252" w:lineRule="auto"/>
      </w:pPr>
      <w:r>
        <w:rPr>
          <w:i/>
        </w:rPr>
        <w:t>All publications demonstrate mastery-expertise progression from microgravity experiments to breakthrough confined biological system characterization</w:t>
      </w:r>
    </w:p>
    <w:p>
      <w:pPr>
        <w:spacing w:before="0" w:after="10" w:line="252" w:lineRule="auto"/>
      </w:pPr>
      <w:r>
        <w:rPr>
          <w:b/>
        </w:rPr>
        <w:t xml:space="preserve">1. </w:t>
      </w:r>
      <w:r>
        <w:rPr>
          <w:b/>
        </w:rPr>
        <w:t xml:space="preserve">Villalobos-Concha, Cristian*. </w:t>
      </w:r>
      <w:r>
        <w:rPr>
          <w:b/>
        </w:rPr>
        <w:t xml:space="preserve">“Active bacterial baths in droplets.” </w:t>
      </w:r>
      <w:r>
        <w:rPr>
          <w:i/>
        </w:rPr>
        <w:t>Proceedings of the National Academy of Sciences 122.31 (2025): e2426096122.</w:t>
      </w:r>
    </w:p>
    <w:p>
      <w:pPr>
        <w:spacing w:before="0" w:after="5" w:line="252" w:lineRule="auto"/>
      </w:pPr>
      <w:r>
        <w:rPr>
          <w:color w:val="666666"/>
          <w:sz w:val="18"/>
        </w:rPr>
        <w:t>Impact Factor: 9.1 | Citations: 0 | *Corresponding author</w:t>
      </w:r>
    </w:p>
    <w:p>
      <w:pPr>
        <w:spacing w:before="0" w:after="40" w:line="252" w:lineRule="auto"/>
      </w:pPr>
      <w:r>
        <w:t>Breakthrough Achievement: Demonstrates mastery-expertise of confined biological system characterization using theoretical and numerical statistical physics frameworks</w:t>
      </w:r>
    </w:p>
    <w:p>
      <w:pPr>
        <w:spacing w:before="0" w:after="10" w:line="252" w:lineRule="auto"/>
      </w:pPr>
      <w:r>
        <w:rPr>
          <w:b/>
        </w:rPr>
        <w:t xml:space="preserve">2. </w:t>
      </w:r>
      <w:r>
        <w:rPr>
          <w:b/>
        </w:rPr>
        <w:t xml:space="preserve">Villalobos, Cristian*. </w:t>
      </w:r>
      <w:r>
        <w:rPr>
          <w:b/>
        </w:rPr>
        <w:t xml:space="preserve">“Recovering the activity parameters of an active fluid confined in a sphere.” </w:t>
      </w:r>
      <w:r>
        <w:rPr>
          <w:i/>
        </w:rPr>
        <w:t>Physical Review E 110.1 (2024): 014610.</w:t>
      </w:r>
    </w:p>
    <w:p>
      <w:pPr>
        <w:spacing w:before="0" w:after="5" w:line="252" w:lineRule="auto"/>
      </w:pPr>
      <w:r>
        <w:rPr>
          <w:color w:val="666666"/>
          <w:sz w:val="18"/>
        </w:rPr>
        <w:t>Impact Factor: 2.5 | Citations: 2 | *Corresponding author</w:t>
      </w:r>
    </w:p>
    <w:p>
      <w:pPr>
        <w:spacing w:before="0" w:after="40" w:line="252" w:lineRule="auto"/>
      </w:pPr>
      <w:r>
        <w:t>Technical Innovation: Advanced numerical/theoretical modeling of active matter in confined geometries</w:t>
      </w:r>
    </w:p>
    <w:p>
      <w:pPr>
        <w:spacing w:before="0" w:after="10" w:line="252" w:lineRule="auto"/>
      </w:pPr>
      <w:r>
        <w:rPr>
          <w:b/>
        </w:rPr>
        <w:t xml:space="preserve">3. </w:t>
      </w:r>
      <w:r>
        <w:rPr>
          <w:b/>
        </w:rPr>
        <w:t xml:space="preserve">Villalobos, Cristian; Mauricio Housset; Germán Varas. </w:t>
      </w:r>
      <w:r>
        <w:rPr>
          <w:b/>
        </w:rPr>
        <w:t xml:space="preserve">“Geometrical description of impact cratering under microgravity conditions.” </w:t>
      </w:r>
      <w:r>
        <w:rPr>
          <w:i/>
        </w:rPr>
        <w:t>Granular Matter 24.2 (2022): 64.</w:t>
      </w:r>
    </w:p>
    <w:p>
      <w:pPr>
        <w:spacing w:before="0" w:after="5" w:line="252" w:lineRule="auto"/>
      </w:pPr>
      <w:r>
        <w:rPr>
          <w:color w:val="666666"/>
          <w:sz w:val="18"/>
        </w:rPr>
        <w:t>Impact Factor: 2.9 | Citations: 3</w:t>
      </w:r>
    </w:p>
    <w:p>
      <w:pPr>
        <w:spacing w:before="0" w:after="40" w:line="252" w:lineRule="auto"/>
      </w:pPr>
      <w:r>
        <w:t>Recognition: Experimental image selected for journal cover | Evidence of creativity and rigor in experimental execution</w:t>
      </w:r>
    </w:p>
    <w:p>
      <w:pPr>
        <w:spacing w:before="160" w:after="120" w:line="252" w:lineRule="auto"/>
      </w:pPr>
      <w:r>
        <w:rPr>
          <w:b/>
          <w:color w:val="2C5AA0"/>
          <w:sz w:val="25"/>
        </w:rPr>
        <w:t>EDUCATION &amp; FOUNDATION BUILDING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  <w:shd w:val="clear" w:color="auto" w:fill="2C5AA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 w:line="240" w:lineRule="auto"/>
            </w:pPr>
            <w:r>
              <w:t xml:space="preserve"> </w:t>
            </w:r>
          </w:p>
        </w:tc>
      </w:tr>
    </w:tbl>
    <w:p>
      <w:pPr>
        <w:spacing w:before="0" w:after="10" w:line="252" w:lineRule="auto"/>
      </w:pPr>
      <w:r>
        <w:rPr>
          <w:b/>
        </w:rPr>
        <w:t>2019 – 2024</w:t>
      </w:r>
    </w:p>
    <w:p>
      <w:pPr>
        <w:spacing w:before="0" w:after="5" w:line="252" w:lineRule="auto"/>
      </w:pPr>
      <w:r>
        <w:rPr>
          <w:b/>
        </w:rPr>
        <w:t>PhD in Sciences, Physics</w:t>
      </w:r>
    </w:p>
    <w:p>
      <w:pPr>
        <w:spacing w:before="0" w:after="5" w:line="252" w:lineRule="auto"/>
      </w:pPr>
      <w:r>
        <w:rPr>
          <w:i/>
        </w:rPr>
        <w:t>Universidad de Chile, Santiago, Chile</w:t>
      </w:r>
    </w:p>
    <w:p>
      <w:r>
        <w:t>Thesis: “Bacterial Fluctuation in Confined Spaces”</w:t>
      </w:r>
    </w:p>
    <w:p>
      <w:r>
        <w:t>Systematic Expertise Development: Experimental confined biological systems, active matter physics, advanced numerical/theoretical modeling</w:t>
      </w:r>
    </w:p>
    <w:p>
      <w:pPr>
        <w:spacing w:before="0" w:after="40" w:line="252" w:lineRule="auto"/>
      </w:pPr>
      <w:r>
        <w:t>Funding: Competitive ANID Doctoral Grant No. 21201766 (2020-2024)</w:t>
      </w:r>
    </w:p>
    <w:p>
      <w:pPr>
        <w:spacing w:before="0" w:after="10" w:line="252" w:lineRule="auto"/>
      </w:pPr>
      <w:r>
        <w:rPr>
          <w:b/>
        </w:rPr>
        <w:t>2018 – 2019</w:t>
      </w:r>
    </w:p>
    <w:p>
      <w:pPr>
        <w:spacing w:before="0" w:after="5" w:line="252" w:lineRule="auto"/>
      </w:pPr>
      <w:r>
        <w:rPr>
          <w:b/>
        </w:rPr>
        <w:t>Master of Science in Physics</w:t>
      </w:r>
    </w:p>
    <w:p>
      <w:pPr>
        <w:spacing w:before="0" w:after="5" w:line="252" w:lineRule="auto"/>
      </w:pPr>
      <w:r>
        <w:rPr>
          <w:i/>
        </w:rPr>
        <w:t>Pontificia Universidad Católica de Valparaíso, Chile</w:t>
      </w:r>
    </w:p>
    <w:p>
      <w:r>
        <w:t>Thesis: “Crater Formation on Levitating Sands” (microgravity conditions)</w:t>
      </w:r>
    </w:p>
    <w:p>
      <w:r>
        <w:t>Core Competencies Established: High-speed imaging and shape transformation analysis; systematic parameter exploration; precision experimental design</w:t>
      </w:r>
    </w:p>
    <w:p>
      <w:pPr>
        <w:spacing w:before="0" w:after="40" w:line="252" w:lineRule="auto"/>
      </w:pPr>
      <w:r>
        <w:t>Recognition: Experimental image selected for Granular Matter journal cover (2022)</w:t>
      </w:r>
    </w:p>
    <w:p>
      <w:pPr>
        <w:spacing w:before="0" w:after="10" w:line="252" w:lineRule="auto"/>
      </w:pPr>
      <w:r>
        <w:rPr>
          <w:b/>
        </w:rPr>
        <w:t>2013 – 2017</w:t>
      </w:r>
    </w:p>
    <w:p>
      <w:pPr>
        <w:spacing w:before="0" w:after="5" w:line="252" w:lineRule="auto"/>
      </w:pPr>
      <w:r>
        <w:rPr>
          <w:b/>
        </w:rPr>
        <w:t>Bachelor of Science in Physics</w:t>
      </w:r>
    </w:p>
    <w:p>
      <w:pPr>
        <w:spacing w:before="0" w:after="5" w:line="252" w:lineRule="auto"/>
      </w:pPr>
      <w:r>
        <w:rPr>
          <w:i/>
        </w:rPr>
        <w:t>Pontificia Universidad Católica de Valparaíso, Chile</w:t>
      </w:r>
    </w:p>
    <w:p>
      <w:pPr>
        <w:spacing w:before="0" w:after="40" w:line="252" w:lineRule="auto"/>
      </w:pPr>
      <w:r>
        <w:t>Foundation: Strong foundation in soft-matter physics and precision experimental design</w:t>
      </w:r>
    </w:p>
    <w:p>
      <w:pPr>
        <w:spacing w:before="160" w:after="120" w:line="252" w:lineRule="auto"/>
      </w:pPr>
      <w:r>
        <w:rPr>
          <w:b/>
          <w:color w:val="2C5AA0"/>
          <w:sz w:val="25"/>
        </w:rPr>
        <w:t>AWARDS &amp; SCHOLARSHIPS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  <w:shd w:val="clear" w:color="auto" w:fill="2C5AA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 w:line="240" w:lineRule="auto"/>
            </w:pPr>
            <w:r>
              <w:t xml:space="preserve"> </w:t>
            </w:r>
          </w:p>
        </w:tc>
      </w:tr>
    </w:tbl>
    <w:p>
      <w:pPr>
        <w:spacing w:before="0" w:after="10" w:line="252" w:lineRule="auto"/>
      </w:pPr>
      <w:r>
        <w:rPr>
          <w:b/>
          <w:color w:val="2C5AA0"/>
        </w:rPr>
        <w:t xml:space="preserve">2022  </w:t>
      </w:r>
      <w:r>
        <w:t>Journal Cover Recognition – Granular Matter, Volume 24, Issue 2</w:t>
      </w:r>
    </w:p>
    <w:p>
      <w:pPr>
        <w:spacing w:before="0" w:after="10" w:line="252" w:lineRule="auto"/>
      </w:pPr>
      <w:r>
        <w:rPr>
          <w:b/>
          <w:color w:val="2C5AA0"/>
        </w:rPr>
        <w:t xml:space="preserve">2021  </w:t>
      </w:r>
      <w:r>
        <w:t>Chile-France Program Scholarship – French Institute in Chile (3-month research visit to PMMH, ESPCI, Paris, Sorbonne University)</w:t>
      </w:r>
    </w:p>
    <w:p>
      <w:pPr>
        <w:spacing w:before="0" w:after="10" w:line="252" w:lineRule="auto"/>
      </w:pPr>
      <w:r>
        <w:rPr>
          <w:b/>
          <w:color w:val="2C5AA0"/>
        </w:rPr>
        <w:t xml:space="preserve">2020–2024  </w:t>
      </w:r>
      <w:r>
        <w:t>ANID Doctoral Grant No. 21201766 – Competitive national scholarship covering full PhD studies</w:t>
      </w:r>
    </w:p>
    <w:p>
      <w:pPr>
        <w:spacing w:before="0" w:after="10" w:line="252" w:lineRule="auto"/>
      </w:pPr>
      <w:r>
        <w:rPr>
          <w:b/>
          <w:color w:val="2C5AA0"/>
        </w:rPr>
        <w:t xml:space="preserve">2018  </w:t>
      </w:r>
      <w:r>
        <w:t>Master's Thesis Completion Grant – PUCV competitive scholarship for thesis research</w:t>
      </w:r>
    </w:p>
    <w:p>
      <w:pPr>
        <w:spacing w:before="0" w:after="10" w:line="252" w:lineRule="auto"/>
      </w:pPr>
      <w:r>
        <w:rPr>
          <w:b/>
          <w:color w:val="2C5AA0"/>
        </w:rPr>
        <w:t xml:space="preserve">2018  </w:t>
      </w:r>
      <w:r>
        <w:t>Second Place 'Un Click al Conocimiento' – PUCV scientific photography contest</w:t>
      </w:r>
    </w:p>
    <w:p>
      <w:pPr>
        <w:spacing w:before="160" w:after="120" w:line="252" w:lineRule="auto"/>
      </w:pPr>
      <w:r>
        <w:rPr>
          <w:b/>
          <w:color w:val="2C5AA0"/>
          <w:sz w:val="25"/>
        </w:rPr>
        <w:t>LEADERSHIP, COMMUNICATION &amp; PROFESSIONAL SKILLS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  <w:shd w:val="clear" w:color="auto" w:fill="2C5AA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 w:line="240" w:lineRule="auto"/>
            </w:pPr>
            <w:r>
              <w:t xml:space="preserve"> </w:t>
            </w:r>
          </w:p>
        </w:tc>
      </w:tr>
    </w:tbl>
    <w:p>
      <w:pPr>
        <w:spacing w:before="0" w:after="30" w:line="252" w:lineRule="auto"/>
      </w:pPr>
      <w:r>
        <w:rPr>
          <w:b/>
          <w:color w:val="2C5AA0"/>
        </w:rPr>
        <w:t>Teaching Excellence &amp; Leadership (2016–2024)</w:t>
      </w:r>
    </w:p>
    <w:p>
      <w:pPr>
        <w:spacing w:before="0" w:after="30" w:line="252" w:lineRule="auto"/>
      </w:pPr>
      <w:r>
        <w:rPr>
          <w:i/>
        </w:rPr>
        <w:t>Sustained teaching across multiple physics courses demonstrates strong communication and leadership capabilities essential for research collaboration and knowledge transfer.</w:t>
      </w:r>
    </w:p>
    <w:p>
      <w:pPr>
        <w:spacing w:before="0" w:after="10" w:line="252" w:lineRule="auto"/>
      </w:pPr>
      <w:r>
        <w:rPr>
          <w:b/>
          <w:color w:val="2C5AA0"/>
        </w:rPr>
        <w:t>Universidad de Chile (UCH)</w:t>
      </w:r>
    </w:p>
    <w:p>
      <w:pPr>
        <w:pStyle w:val="ListBullet"/>
        <w:spacing w:before="0" w:after="10" w:line="252" w:lineRule="auto"/>
        <w:ind w:left="283"/>
      </w:pPr>
      <w:r>
        <w:t>2024: Teaching Assistant – Fluid Mechanics | Advanced fluid dynamics instruction</w:t>
      </w:r>
    </w:p>
    <w:p>
      <w:pPr>
        <w:pStyle w:val="ListBullet"/>
        <w:spacing w:before="0" w:after="10" w:line="252" w:lineRule="auto"/>
        <w:ind w:left="283"/>
      </w:pPr>
      <w:r>
        <w:t>2023: Teaching Assistant – Continuum Mechanics | Mathematical physics pedagogy</w:t>
      </w:r>
    </w:p>
    <w:p>
      <w:pPr>
        <w:pStyle w:val="ListBullet"/>
        <w:spacing w:before="0" w:after="10" w:line="252" w:lineRule="auto"/>
        <w:ind w:left="283"/>
      </w:pPr>
      <w:r>
        <w:t>2022: Teaching Assistant – Fluid Mechanics | Laboratory coordination and student mentoring</w:t>
      </w:r>
    </w:p>
    <w:p>
      <w:pPr>
        <w:pStyle w:val="ListBullet"/>
        <w:spacing w:before="0" w:after="10" w:line="252" w:lineRule="auto"/>
        <w:ind w:left="283"/>
      </w:pPr>
      <w:r>
        <w:t>2019–2022: Teaching Assistant – Introduction to Classical Physics | Foundation physics education</w:t>
      </w:r>
    </w:p>
    <w:p>
      <w:pPr>
        <w:spacing w:before="60" w:after="10" w:line="252" w:lineRule="auto"/>
      </w:pPr>
      <w:r>
        <w:rPr>
          <w:b/>
          <w:color w:val="2C5AA0"/>
        </w:rPr>
        <w:t>Pontificia Universidad Católica de Valparaíso (PUCV)</w:t>
      </w:r>
    </w:p>
    <w:p>
      <w:pPr>
        <w:pStyle w:val="ListBullet"/>
        <w:spacing w:before="0" w:after="10" w:line="252" w:lineRule="auto"/>
        <w:ind w:left="283"/>
      </w:pPr>
      <w:r>
        <w:t>2018: Teaching Assistant – Electrodynamics | Advanced theoretical physics</w:t>
      </w:r>
    </w:p>
    <w:p>
      <w:pPr>
        <w:pStyle w:val="ListBullet"/>
        <w:spacing w:before="0" w:after="10" w:line="252" w:lineRule="auto"/>
        <w:ind w:left="283"/>
      </w:pPr>
      <w:r>
        <w:t>2018: Teaching Assistant – Experimental Optics and Waves | Laboratory design and execution</w:t>
      </w:r>
    </w:p>
    <w:p>
      <w:pPr>
        <w:pStyle w:val="ListBullet"/>
        <w:spacing w:before="0" w:after="10" w:line="252" w:lineRule="auto"/>
        <w:ind w:left="283"/>
      </w:pPr>
      <w:r>
        <w:t>2017: Teaching Assistant – Theoretical Physics for Pedagogy | Physics education methodology</w:t>
      </w:r>
    </w:p>
    <w:p>
      <w:pPr>
        <w:pStyle w:val="ListBullet"/>
        <w:spacing w:before="0" w:after="10" w:line="252" w:lineRule="auto"/>
        <w:ind w:left="283"/>
      </w:pPr>
      <w:r>
        <w:t>2016–2018: Teaching Assistant – Experimental Electromagnetism | Experimental design and student supervision</w:t>
      </w:r>
    </w:p>
    <w:p>
      <w:pPr>
        <w:spacing w:before="60" w:after="10" w:line="252" w:lineRule="auto"/>
      </w:pPr>
      <w:r>
        <w:rPr>
          <w:b/>
        </w:rPr>
        <w:t>Conference Presentations &amp; Scientific Communication</w:t>
      </w:r>
    </w:p>
    <w:p>
      <w:pPr>
        <w:spacing w:before="0" w:after="10" w:line="252" w:lineRule="auto"/>
      </w:pPr>
      <w:r>
        <w:t>Total Presentations: 11 | International Visibility: High-impact venues</w:t>
      </w:r>
    </w:p>
    <w:p>
      <w:pPr>
        <w:pStyle w:val="ListBullet"/>
        <w:spacing w:before="0" w:after="10" w:line="252" w:lineRule="auto"/>
        <w:ind w:left="283"/>
      </w:pPr>
      <w:r>
        <w:t>Featured Oral Presentations: 2025 – International Soft Matter Conference (ISMC), Crete; 2025 – Colloid and Interface Symposium (COINS2025), Bordeaux; 2022 – APS March Meeting</w:t>
      </w:r>
    </w:p>
    <w:p>
      <w:pPr>
        <w:spacing w:before="160" w:after="120" w:line="252" w:lineRule="auto"/>
      </w:pPr>
      <w:r>
        <w:rPr>
          <w:b/>
          <w:color w:val="2C5AA0"/>
          <w:sz w:val="25"/>
        </w:rPr>
        <w:t>CONFERENCE PARTICIPATION &amp; DISSEMINATION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  <w:shd w:val="clear" w:color="auto" w:fill="2C5AA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 w:line="240" w:lineRule="auto"/>
            </w:pPr>
            <w:r>
              <w:t xml:space="preserve"> </w:t>
            </w:r>
          </w:p>
        </w:tc>
      </w:tr>
    </w:tbl>
    <w:p>
      <w:r>
        <w:rPr>
          <w:b/>
        </w:rPr>
        <w:t>Oral Presentations</w:t>
      </w:r>
    </w:p>
    <w:p>
      <w:pPr>
        <w:pStyle w:val="ListBullet"/>
        <w:spacing w:before="0" w:after="10" w:line="252" w:lineRule="auto"/>
        <w:ind w:left="283"/>
      </w:pPr>
      <w:r>
        <w:t>2025: International Soft Matter Conference (ISMC), Crete</w:t>
      </w:r>
    </w:p>
    <w:p>
      <w:pPr>
        <w:pStyle w:val="ListBullet"/>
        <w:spacing w:before="0" w:after="10" w:line="252" w:lineRule="auto"/>
        <w:ind w:left="283"/>
      </w:pPr>
      <w:r>
        <w:t>2025: Colloid and Interface Symposium (COINS2025), Bordeaux, France</w:t>
      </w:r>
    </w:p>
    <w:p>
      <w:pPr>
        <w:pStyle w:val="ListBullet"/>
        <w:spacing w:before="0" w:after="10" w:line="252" w:lineRule="auto"/>
        <w:ind w:left="283"/>
      </w:pPr>
      <w:r>
        <w:t>2022: APS March Meeting</w:t>
      </w:r>
    </w:p>
    <w:p>
      <w:pPr>
        <w:pStyle w:val="ListBullet"/>
        <w:spacing w:before="0" w:after="10" w:line="252" w:lineRule="auto"/>
        <w:ind w:left="283"/>
      </w:pPr>
      <w:r>
        <w:t>2018: Southern Workshop on Granular Materials</w:t>
      </w:r>
    </w:p>
    <w:p>
      <w:pPr>
        <w:pStyle w:val="ListBullet"/>
        <w:spacing w:before="0" w:after="10" w:line="252" w:lineRule="auto"/>
        <w:ind w:left="283"/>
      </w:pPr>
      <w:r>
        <w:t>2017: XVI International Workshop on Instabilities and Nonequilibrium Structures</w:t>
      </w:r>
    </w:p>
    <w:p>
      <w:pPr>
        <w:spacing w:before="40" w:after="10" w:line="252" w:lineRule="auto"/>
      </w:pPr>
      <w:r>
        <w:rPr>
          <w:b/>
        </w:rPr>
        <w:t>Poster Presentations</w:t>
      </w:r>
    </w:p>
    <w:p>
      <w:pPr>
        <w:pStyle w:val="ListBullet"/>
        <w:spacing w:before="0" w:after="10" w:line="252" w:lineRule="auto"/>
        <w:ind w:left="283"/>
      </w:pPr>
      <w:r>
        <w:t>2022: School and Conference Physics of Active Matter, Coyhaique, Chile</w:t>
      </w:r>
    </w:p>
    <w:p>
      <w:pPr>
        <w:pStyle w:val="ListBullet"/>
        <w:spacing w:before="0" w:after="10" w:line="252" w:lineRule="auto"/>
        <w:ind w:left="283"/>
      </w:pPr>
      <w:r>
        <w:t>2022: WE-Heraeus Summer School on Active Matter and Complex Media, Cargèse, France</w:t>
      </w:r>
    </w:p>
    <w:p>
      <w:pPr>
        <w:pStyle w:val="ListBullet"/>
        <w:spacing w:before="0" w:after="10" w:line="252" w:lineRule="auto"/>
        <w:ind w:left="283"/>
      </w:pPr>
      <w:r>
        <w:t>2017: XV Latin American Workshop on Nonlinear Phenomena (LAWNP 2017)</w:t>
      </w:r>
    </w:p>
    <w:p>
      <w:pPr>
        <w:pStyle w:val="ListBullet"/>
        <w:spacing w:before="0" w:after="10" w:line="252" w:lineRule="auto"/>
        <w:ind w:left="283"/>
      </w:pPr>
      <w:r>
        <w:t>2015: Southern Workshop on Granular Materials</w:t>
      </w:r>
    </w:p>
    <w:p>
      <w:pPr>
        <w:pStyle w:val="ListBullet"/>
        <w:spacing w:before="0" w:after="10" w:line="252" w:lineRule="auto"/>
        <w:ind w:left="283"/>
      </w:pPr>
      <w:r>
        <w:t>2014: II Congreso Nacional de Estudiantes de Ciencias Físicas y Astronómicas</w:t>
      </w:r>
    </w:p>
    <w:p>
      <w:pPr>
        <w:spacing w:before="40" w:after="10" w:line="252" w:lineRule="auto"/>
      </w:pPr>
      <w:r>
        <w:rPr>
          <w:b/>
        </w:rPr>
        <w:t>Professional Development</w:t>
      </w:r>
    </w:p>
    <w:p>
      <w:pPr>
        <w:pStyle w:val="ListBullet"/>
        <w:spacing w:before="0" w:after="10" w:line="252" w:lineRule="auto"/>
        <w:ind w:left="283"/>
      </w:pPr>
      <w:r>
        <w:t>2021: The Physics of Living Matter (participant)</w:t>
      </w:r>
    </w:p>
    <w:p>
      <w:pPr>
        <w:pStyle w:val="ListBullet"/>
        <w:spacing w:before="0" w:after="10" w:line="252" w:lineRule="auto"/>
        <w:ind w:left="283"/>
      </w:pPr>
      <w:r>
        <w:t>2020: Complex Fluid Seminar Series (participant)</w:t>
      </w:r>
    </w:p>
    <w:p>
      <w:pPr>
        <w:spacing w:before="160" w:after="120" w:line="252" w:lineRule="auto"/>
      </w:pPr>
      <w:r>
        <w:rPr>
          <w:b/>
          <w:color w:val="2C5AA0"/>
          <w:sz w:val="25"/>
        </w:rPr>
        <w:t>TECHNICAL PORTFOLIO &amp; WORK PACKAGE ALIGNMENT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  <w:shd w:val="clear" w:color="auto" w:fill="2C5AA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 w:line="240" w:lineRule="auto"/>
            </w:pPr>
            <w:r>
              <w:t xml:space="preserve"> </w:t>
            </w:r>
          </w:p>
        </w:tc>
      </w:tr>
    </w:tbl>
    <w:p>
      <w:pPr>
        <w:spacing w:before="0" w:after="80" w:line="252" w:lineRule="auto"/>
      </w:pPr>
      <w:r>
        <w:rPr>
          <w:i/>
        </w:rPr>
        <w:t>Unique Profile: Advanced experimental expertise combined with strong modeling and simulation skills - exceptional positioning for synthetic cell research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5270"/>
            <w:vAlign w:val="top"/>
          </w:tcPr>
          <w:p>
            <w:pPr>
              <w:spacing w:before="0" w:after="20" w:line="252" w:lineRule="auto"/>
            </w:pPr>
            <w:r>
              <w:rPr>
                <w:b/>
                <w:color w:val="2C5AA0"/>
              </w:rPr>
              <w:t>WP1-Ready: GUV Systems &amp; Soft Matter Control</w:t>
            </w:r>
          </w:p>
          <w:p>
            <w:pPr>
              <w:pStyle w:val="ListBullet"/>
              <w:spacing w:before="0" w:after="10" w:line="252" w:lineRule="auto"/>
            </w:pPr>
            <w:r>
              <w:t>Giant Unilamellar Vesicles (GUVs) – Current CNRS position</w:t>
            </w:r>
          </w:p>
          <w:p>
            <w:pPr>
              <w:pStyle w:val="ListBullet"/>
              <w:spacing w:before="0" w:after="10" w:line="252" w:lineRule="auto"/>
            </w:pPr>
            <w:r>
              <w:t>Synthetic membrane manipulation – Direct hands-on experience</w:t>
            </w:r>
          </w:p>
          <w:p>
            <w:pPr>
              <w:pStyle w:val="ListBullet"/>
              <w:spacing w:before="0" w:after="10" w:line="252" w:lineRule="auto"/>
            </w:pPr>
            <w:r>
              <w:t>Soft-matter experimental control – PhD/MSc foundation</w:t>
            </w:r>
          </w:p>
          <w:p>
            <w:pPr>
              <w:pStyle w:val="ListBullet"/>
              <w:spacing w:before="0" w:after="10" w:line="252" w:lineRule="auto"/>
            </w:pPr>
            <w:r>
              <w:t>Glass microfluidic system design – PMMH-ESPCI mastery</w:t>
            </w:r>
          </w:p>
        </w:tc>
        <w:tc>
          <w:tcPr>
            <w:tcW w:type="dxa" w:w="5270"/>
            <w:vAlign w:val="top"/>
          </w:tcPr>
          <w:p>
            <w:pPr>
              <w:spacing w:before="0" w:after="20" w:line="252" w:lineRule="auto"/>
            </w:pPr>
            <w:r>
              <w:rPr>
                <w:b/>
                <w:color w:val="2C5AA0"/>
              </w:rPr>
              <w:t>WP2-Ready: Optothermal &amp; Analysis Systems</w:t>
            </w:r>
          </w:p>
          <w:p>
            <w:pPr>
              <w:pStyle w:val="ListBullet"/>
              <w:spacing w:before="0" w:after="10" w:line="252" w:lineRule="auto"/>
            </w:pPr>
            <w:r>
              <w:t>High-speed imaging &amp; shape analysis – MSc core competency</w:t>
            </w:r>
          </w:p>
          <w:p>
            <w:pPr>
              <w:pStyle w:val="ListBullet"/>
              <w:spacing w:before="0" w:after="10" w:line="252" w:lineRule="auto"/>
            </w:pPr>
            <w:r>
              <w:t>Quantitative image analysis – Systematic parameter exploration</w:t>
            </w:r>
          </w:p>
          <w:p>
            <w:pPr>
              <w:pStyle w:val="ListBullet"/>
              <w:spacing w:before="0" w:after="10" w:line="252" w:lineRule="auto"/>
            </w:pPr>
            <w:r>
              <w:t>3D Lagrangian particle tracking – PMMH-ESPCI expertise</w:t>
            </w:r>
          </w:p>
          <w:p>
            <w:pPr>
              <w:pStyle w:val="ListBullet"/>
              <w:spacing w:before="0" w:after="10" w:line="252" w:lineRule="auto"/>
            </w:pPr>
            <w:r>
              <w:t>Optics/thermofluidics – Multi-physics experimental design</w:t>
            </w:r>
          </w:p>
        </w:tc>
      </w:tr>
      <w:tr>
        <w:tc>
          <w:tcPr>
            <w:tcW w:type="dxa" w:w="5270"/>
            <w:vAlign w:val="top"/>
          </w:tcPr>
          <w:p>
            <w:pPr>
              <w:spacing w:before="0" w:after="20" w:line="252" w:lineRule="auto"/>
            </w:pPr>
            <w:r>
              <w:rPr>
                <w:b/>
                <w:color w:val="2C5AA0"/>
              </w:rPr>
              <w:t>WP3-Ready: Active Matter &amp; Collective Transport</w:t>
            </w:r>
          </w:p>
          <w:p>
            <w:pPr>
              <w:pStyle w:val="ListBullet"/>
              <w:spacing w:before="0" w:after="10" w:line="252" w:lineRule="auto"/>
            </w:pPr>
            <w:r>
              <w:t>Active matter physics – PhD core expertise</w:t>
            </w:r>
          </w:p>
          <w:p>
            <w:pPr>
              <w:pStyle w:val="ListBullet"/>
              <w:spacing w:before="0" w:after="10" w:line="252" w:lineRule="auto"/>
            </w:pPr>
            <w:r>
              <w:t>Confined biological systems – Specialized characterization</w:t>
            </w:r>
          </w:p>
          <w:p>
            <w:pPr>
              <w:pStyle w:val="ListBullet"/>
              <w:spacing w:before="0" w:after="10" w:line="252" w:lineRule="auto"/>
            </w:pPr>
            <w:r>
              <w:t>Statistical physics frameworks – PNAS breakthrough</w:t>
            </w:r>
          </w:p>
          <w:p>
            <w:pPr>
              <w:pStyle w:val="ListBullet"/>
              <w:spacing w:before="0" w:after="10" w:line="252" w:lineRule="auto"/>
            </w:pPr>
            <w:r>
              <w:t>Crawling-like collective dynamics – Theoretical foundation</w:t>
            </w:r>
          </w:p>
        </w:tc>
        <w:tc>
          <w:tcPr>
            <w:tcW w:type="dxa" w:w="5270"/>
            <w:vAlign w:val="top"/>
          </w:tcPr>
          <w:p>
            <w:pPr>
              <w:spacing w:before="0" w:after="20" w:line="252" w:lineRule="auto"/>
            </w:pPr>
            <w:r>
              <w:rPr>
                <w:b/>
                <w:color w:val="2C5AA0"/>
              </w:rPr>
              <w:t>Secondment-Ready: Theory/Simulation Bridge</w:t>
            </w:r>
          </w:p>
          <w:p>
            <w:pPr>
              <w:pStyle w:val="ListBullet"/>
              <w:spacing w:before="0" w:after="10" w:line="252" w:lineRule="auto"/>
            </w:pPr>
            <w:r>
              <w:t>Advanced numerical modeling – PhD systematic development</w:t>
            </w:r>
          </w:p>
          <w:p>
            <w:pPr>
              <w:pStyle w:val="ListBullet"/>
              <w:spacing w:before="0" w:after="10" w:line="252" w:lineRule="auto"/>
            </w:pPr>
            <w:r>
              <w:t>Computational modeling – Theory-experiment integration</w:t>
            </w:r>
          </w:p>
          <w:p>
            <w:pPr>
              <w:pStyle w:val="ListBullet"/>
              <w:spacing w:before="0" w:after="10" w:line="252" w:lineRule="auto"/>
            </w:pPr>
            <w:r>
              <w:t>Statistical analysis – Multi-scale parameter studies</w:t>
            </w:r>
          </w:p>
          <w:p>
            <w:pPr>
              <w:pStyle w:val="ListBullet"/>
              <w:spacing w:before="0" w:after="10" w:line="252" w:lineRule="auto"/>
            </w:pPr>
            <w:r>
              <w:t>Theoretical frameworks – Active matter hydrodynamics</w:t>
            </w:r>
          </w:p>
        </w:tc>
      </w:tr>
    </w:tbl>
    <w:p>
      <w:pPr>
        <w:spacing w:before="120" w:after="40" w:line="252" w:lineRule="auto"/>
      </w:pPr>
      <w:r>
        <w:rPr>
          <w:b/>
          <w:color w:val="2C5AA0"/>
        </w:rPr>
        <w:t>Core Research Domains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5270"/>
          </w:tcPr>
          <w:p>
            <w:pPr>
              <w:spacing w:before="0" w:after="20" w:line="252" w:lineRule="auto"/>
            </w:pPr>
            <w:r>
              <w:rPr>
                <w:b/>
                <w:color w:val="2C5AA0"/>
              </w:rPr>
              <w:t>Experimental Mastery</w:t>
            </w:r>
          </w:p>
          <w:p>
            <w:pPr>
              <w:pStyle w:val="ListBullet"/>
              <w:spacing w:before="0" w:after="10" w:line="252" w:lineRule="auto"/>
            </w:pPr>
            <w:r>
              <w:t>Bacterial culture &amp; handling</w:t>
            </w:r>
          </w:p>
          <w:p>
            <w:pPr>
              <w:pStyle w:val="ListBullet"/>
              <w:spacing w:before="0" w:after="10" w:line="252" w:lineRule="auto"/>
            </w:pPr>
            <w:r>
              <w:t>Droplet manipulation methods</w:t>
            </w:r>
          </w:p>
          <w:p>
            <w:pPr>
              <w:pStyle w:val="ListBullet"/>
              <w:spacing w:before="0" w:after="10" w:line="252" w:lineRule="auto"/>
            </w:pPr>
            <w:r>
              <w:t>Precision experimental design</w:t>
            </w:r>
          </w:p>
          <w:p>
            <w:pPr>
              <w:pStyle w:val="ListBullet"/>
              <w:spacing w:before="0" w:after="10" w:line="252" w:lineRule="auto"/>
            </w:pPr>
            <w:r>
              <w:t>Multi-physics system control</w:t>
            </w:r>
          </w:p>
        </w:tc>
        <w:tc>
          <w:tcPr>
            <w:tcW w:type="dxa" w:w="5270"/>
          </w:tcPr>
          <w:p>
            <w:pPr>
              <w:spacing w:before="0" w:after="20" w:line="252" w:lineRule="auto"/>
            </w:pPr>
            <w:r>
              <w:rPr>
                <w:b/>
                <w:color w:val="2C5AA0"/>
              </w:rPr>
              <w:t>Languages &amp; Communication</w:t>
            </w:r>
          </w:p>
          <w:p>
            <w:pPr>
              <w:pStyle w:val="ListBullet"/>
              <w:spacing w:before="0" w:after="10" w:line="252" w:lineRule="auto"/>
            </w:pPr>
            <w:r>
              <w:t>Spanish (Native)</w:t>
            </w:r>
          </w:p>
          <w:p>
            <w:pPr>
              <w:pStyle w:val="ListBullet"/>
              <w:spacing w:before="0" w:after="10" w:line="252" w:lineRule="auto"/>
            </w:pPr>
            <w:r>
              <w:t>English (Fluent - International conferences)</w:t>
            </w:r>
          </w:p>
          <w:p>
            <w:pPr>
              <w:pStyle w:val="ListBullet"/>
              <w:spacing w:before="0" w:after="10" w:line="252" w:lineRule="auto"/>
            </w:pPr>
            <w:r>
              <w:t>French (Intermediate - Franco-Chilean mobility)</w:t>
            </w:r>
          </w:p>
        </w:tc>
      </w:tr>
    </w:tbl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